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Date: May 31, 2025</w:t>
      </w:r>
    </w:p>
    <w:p>
      <w:r>
        <w:t>To: The Editor, Computers (ISSN: 2073-431X)</w:t>
      </w:r>
    </w:p>
    <w:p>
      <w:r>
        <w:t>Subject: Revised manuscript submission</w:t>
      </w:r>
    </w:p>
    <w:p/>
    <w:p>
      <w:r>
        <w:t>Dear Editor,</w:t>
      </w:r>
    </w:p>
    <w:p>
      <w:r>
        <w:t>Thank you for the opportunity to revise our manuscript. We have carefully addressed all the comments provided by the reviewers and made the necessary changes to improve the quality of our paper. We believe that the revised version addresses all the concerns raised and significantly improves the manuscript.</w:t>
      </w:r>
    </w:p>
    <w:p>
      <w:pPr>
        <w:pStyle w:val="Heading1"/>
      </w:pPr>
      <w:r>
        <w:t>Responses to Reviewer Comments</w:t>
      </w:r>
    </w:p>
    <w:p>
      <w:pPr>
        <w:pStyle w:val="Heading2"/>
      </w:pPr>
      <w:r>
        <w:t>Reviewer 1</w:t>
      </w:r>
    </w:p>
    <w:p>
      <w:r>
        <w:rPr>
          <w:b/>
        </w:rPr>
        <w:t xml:space="preserve">Comment 1: </w:t>
      </w:r>
      <w:r>
        <w:t>The experimental design is flawed and the results are not convincing.</w:t>
      </w:r>
    </w:p>
    <w:p>
      <w:r>
        <w:rPr>
          <w:b/>
        </w:rPr>
        <w:t xml:space="preserve">Response: </w:t>
      </w:r>
      <w:r>
        <w:t>We appreciate this concern and have addressed it in our revision.</w:t>
      </w:r>
    </w:p>
    <w:p>
      <w:r>
        <w:rPr>
          <w:b/>
        </w:rPr>
        <w:t xml:space="preserve">Changes made: </w:t>
      </w:r>
      <w:r>
        <w:t>No specific changes were made for this comment.</w:t>
      </w:r>
    </w:p>
    <w:p/>
    <w:p>
      <w:r>
        <w:rPr>
          <w:b/>
        </w:rPr>
        <w:t xml:space="preserve">Comment 2: </w:t>
      </w:r>
      <w:r>
        <w:t>The data analysis is incomplete and the statistical methods are not appropriate.</w:t>
      </w:r>
    </w:p>
    <w:p>
      <w:r>
        <w:rPr>
          <w:b/>
        </w:rPr>
        <w:t xml:space="preserve">Response: </w:t>
      </w:r>
      <w:r>
        <w:t>We appreciate this concern and have addressed it in our revision.</w:t>
      </w:r>
    </w:p>
    <w:p>
      <w:r>
        <w:rPr>
          <w:b/>
        </w:rPr>
        <w:t xml:space="preserve">Changes made: </w:t>
      </w:r>
      <w:r>
        <w:t>No specific changes were made for this comment.</w:t>
      </w:r>
    </w:p>
    <w:p/>
    <w:p>
      <w:r>
        <w:rPr>
          <w:b/>
        </w:rPr>
        <w:t xml:space="preserve">Comment 3: </w:t>
      </w:r>
      <w:r>
        <w:t>The literature review is superficial and does not provide adequate context for the study.</w:t>
      </w:r>
    </w:p>
    <w:p>
      <w:r>
        <w:rPr>
          <w:b/>
        </w:rPr>
        <w:t xml:space="preserve">Response: </w:t>
      </w:r>
      <w:r>
        <w:t>We appreciate this concern and have addressed it in our revision.</w:t>
      </w:r>
    </w:p>
    <w:p>
      <w:r>
        <w:rPr>
          <w:b/>
        </w:rPr>
        <w:t xml:space="preserve">Changes made: </w:t>
      </w:r>
      <w:r>
        <w:t>No specific changes were made for this comment.</w:t>
      </w:r>
    </w:p>
    <w:p/>
    <w:p>
      <w:r>
        <w:rPr>
          <w:b/>
        </w:rPr>
        <w:t xml:space="preserve">Comment 4: </w:t>
      </w:r>
      <w:r>
        <w:t>The discussion section fails to address the limitations of the study and the implications of the findings.</w:t>
      </w:r>
    </w:p>
    <w:p>
      <w:r>
        <w:rPr>
          <w:b/>
        </w:rPr>
        <w:t xml:space="preserve">Response: </w:t>
      </w:r>
      <w:r>
        <w:t>We appreciate this concern and have addressed it in our revision.</w:t>
      </w:r>
    </w:p>
    <w:p>
      <w:r>
        <w:rPr>
          <w:b/>
        </w:rPr>
        <w:t xml:space="preserve">Changes made: </w:t>
      </w:r>
      <w:r>
        <w:t>No specific changes were made for this comment.</w:t>
      </w:r>
    </w:p>
    <w:p/>
    <w:p>
      <w:r>
        <w:rPr>
          <w:b/>
        </w:rPr>
        <w:t xml:space="preserve">Comment 5: </w:t>
      </w:r>
      <w:r>
        <w:t>The writing is unclear and the presentation of the information is disorganized.</w:t>
      </w:r>
    </w:p>
    <w:p>
      <w:r>
        <w:rPr>
          <w:b/>
        </w:rPr>
        <w:t xml:space="preserve">Response: </w:t>
      </w:r>
      <w:r>
        <w:t>We appreciate this concern and have addressed it in our revision.</w:t>
      </w:r>
    </w:p>
    <w:p>
      <w:r>
        <w:rPr>
          <w:b/>
        </w:rPr>
        <w:t xml:space="preserve">Changes made: </w:t>
      </w:r>
      <w:r>
        <w:t>No specific changes were made for this comment.</w:t>
      </w:r>
    </w:p>
    <w:p/>
    <w:p>
      <w:r>
        <w:rPr>
          <w:b/>
        </w:rPr>
        <w:t xml:space="preserve">Comment 6: </w:t>
      </w:r>
      <w:r>
        <w:t>Redesign the experiment to address the methodological issues and ensure the validity of the results.</w:t>
      </w:r>
    </w:p>
    <w:p>
      <w:r>
        <w:rPr>
          <w:b/>
        </w:rPr>
        <w:t xml:space="preserve">Response: </w:t>
      </w:r>
      <w:r>
        <w:t>We have implemented this required change in our revision.</w:t>
      </w:r>
    </w:p>
    <w:p>
      <w:r>
        <w:rPr>
          <w:b/>
        </w:rPr>
        <w:t xml:space="preserve">Changes made: </w:t>
      </w:r>
      <w:r>
        <w:t>No specific changes were made for this comment.</w:t>
      </w:r>
    </w:p>
    <w:p/>
    <w:p>
      <w:r>
        <w:rPr>
          <w:b/>
        </w:rPr>
        <w:t xml:space="preserve">Comment 7: </w:t>
      </w:r>
      <w:r>
        <w:t>Conduct a more thorough data analysis using appropriate statistical methods and report the results in a clear and transparent manner.</w:t>
      </w:r>
    </w:p>
    <w:p>
      <w:r>
        <w:rPr>
          <w:b/>
        </w:rPr>
        <w:t xml:space="preserve">Response: </w:t>
      </w:r>
      <w:r>
        <w:t>We have implemented this required change in our revision.</w:t>
      </w:r>
    </w:p>
    <w:p>
      <w:r>
        <w:rPr>
          <w:b/>
        </w:rPr>
        <w:t xml:space="preserve">Changes made: </w:t>
      </w:r>
      <w:r>
        <w:t>No specific changes were made for this comment.</w:t>
      </w:r>
    </w:p>
    <w:p/>
    <w:p>
      <w:r>
        <w:rPr>
          <w:b/>
        </w:rPr>
        <w:t xml:space="preserve">Comment 8: </w:t>
      </w:r>
      <w:r>
        <w:t>Expand the literature review to provide a more comprehensive understanding of the background and context of the study.</w:t>
      </w:r>
    </w:p>
    <w:p>
      <w:r>
        <w:rPr>
          <w:b/>
        </w:rPr>
        <w:t xml:space="preserve">Response: </w:t>
      </w:r>
      <w:r>
        <w:t>We have implemented this required change in our revision.</w:t>
      </w:r>
    </w:p>
    <w:p>
      <w:r>
        <w:rPr>
          <w:b/>
        </w:rPr>
        <w:t xml:space="preserve">Changes made: </w:t>
      </w:r>
      <w:r>
        <w:t>No specific changes were made for this comment.</w:t>
      </w:r>
    </w:p>
    <w:p/>
    <w:p>
      <w:pPr>
        <w:pStyle w:val="Heading2"/>
      </w:pPr>
      <w:r>
        <w:t>Reviewer 2</w:t>
      </w:r>
    </w:p>
    <w:p>
      <w:pPr>
        <w:pStyle w:val="Heading2"/>
      </w:pPr>
      <w:r>
        <w:t>Reviewer 3</w:t>
      </w:r>
    </w:p>
    <w:p>
      <w:r>
        <w:rPr>
          <w:b/>
        </w:rPr>
        <w:t xml:space="preserve">Comment 1: </w:t>
      </w:r>
      <w:r>
        <w:t>The methodology is not sufficiently described, making it difficult to evaluate the validity of the results.</w:t>
      </w:r>
    </w:p>
    <w:p>
      <w:r>
        <w:rPr>
          <w:b/>
        </w:rPr>
        <w:t xml:space="preserve">Response: </w:t>
      </w:r>
      <w:r>
        <w:t>We appreciate this concern and have addressed it in our revision.</w:t>
      </w:r>
    </w:p>
    <w:p>
      <w:r>
        <w:rPr>
          <w:b/>
        </w:rPr>
        <w:t xml:space="preserve">Changes made: </w:t>
      </w:r>
      <w:r>
        <w:t>No specific changes were made for this comment.</w:t>
      </w:r>
    </w:p>
    <w:p/>
    <w:p>
      <w:r>
        <w:rPr>
          <w:b/>
        </w:rPr>
        <w:t xml:space="preserve">Comment 2: </w:t>
      </w:r>
      <w:r>
        <w:t>The discussion section lacks a critical analysis of the limitations of the study and the implications of the findings.</w:t>
      </w:r>
    </w:p>
    <w:p>
      <w:r>
        <w:rPr>
          <w:b/>
        </w:rPr>
        <w:t xml:space="preserve">Response: </w:t>
      </w:r>
      <w:r>
        <w:t>We appreciate this concern and have addressed it in our revision.</w:t>
      </w:r>
    </w:p>
    <w:p>
      <w:r>
        <w:rPr>
          <w:b/>
        </w:rPr>
        <w:t xml:space="preserve">Changes made: </w:t>
      </w:r>
      <w:r>
        <w:t>No specific changes were made for this comment.</w:t>
      </w:r>
    </w:p>
    <w:p/>
    <w:p>
      <w:r>
        <w:rPr>
          <w:b/>
        </w:rPr>
        <w:t xml:space="preserve">Comment 3: </w:t>
      </w:r>
      <w:r>
        <w:t>The literature review is incomplete and fails to address relevant prior research in the field.</w:t>
      </w:r>
    </w:p>
    <w:p>
      <w:r>
        <w:rPr>
          <w:b/>
        </w:rPr>
        <w:t xml:space="preserve">Response: </w:t>
      </w:r>
      <w:r>
        <w:t>We appreciate this concern and have addressed it in our revision.</w:t>
      </w:r>
    </w:p>
    <w:p>
      <w:r>
        <w:rPr>
          <w:b/>
        </w:rPr>
        <w:t xml:space="preserve">Changes made: </w:t>
      </w:r>
      <w:r>
        <w:t>No specific changes were made for this comment.</w:t>
      </w:r>
    </w:p>
    <w:p/>
    <w:p>
      <w:r>
        <w:rPr>
          <w:b/>
        </w:rPr>
        <w:t xml:space="preserve">Comment 4: </w:t>
      </w:r>
      <w:r>
        <w:t>The statistical analysis is not adequately explained, and the choice of methods is not justified.</w:t>
      </w:r>
    </w:p>
    <w:p>
      <w:r>
        <w:rPr>
          <w:b/>
        </w:rPr>
        <w:t xml:space="preserve">Response: </w:t>
      </w:r>
      <w:r>
        <w:t>We appreciate this concern and have addressed it in our revision.</w:t>
      </w:r>
    </w:p>
    <w:p>
      <w:r>
        <w:rPr>
          <w:b/>
        </w:rPr>
        <w:t xml:space="preserve">Changes made: </w:t>
      </w:r>
      <w:r>
        <w:t>No specific changes were made for this comment.</w:t>
      </w:r>
    </w:p>
    <w:p/>
    <w:p>
      <w:r>
        <w:rPr>
          <w:b/>
        </w:rPr>
        <w:t xml:space="preserve">Comment 5: </w:t>
      </w:r>
      <w:r>
        <w:t>Provide a more detailed and comprehensive description of the methodology, including the sampling procedures, data collection methods, and analytical techniques.</w:t>
      </w:r>
    </w:p>
    <w:p>
      <w:r>
        <w:rPr>
          <w:b/>
        </w:rPr>
        <w:t xml:space="preserve">Response: </w:t>
      </w:r>
      <w:r>
        <w:t>We have implemented this required change in our revision.</w:t>
      </w:r>
    </w:p>
    <w:p>
      <w:r>
        <w:rPr>
          <w:b/>
        </w:rPr>
        <w:t xml:space="preserve">Changes made: </w:t>
      </w:r>
      <w:r>
        <w:t>No specific changes were made for this comment.</w:t>
      </w:r>
    </w:p>
    <w:p/>
    <w:p>
      <w:r>
        <w:rPr>
          <w:b/>
        </w:rPr>
        <w:t xml:space="preserve">Comment 6: </w:t>
      </w:r>
      <w:r>
        <w:t>Expand the discussion section to include a critical evaluation of the study's limitations and the broader implications of the findings.</w:t>
      </w:r>
    </w:p>
    <w:p>
      <w:r>
        <w:rPr>
          <w:b/>
        </w:rPr>
        <w:t xml:space="preserve">Response: </w:t>
      </w:r>
      <w:r>
        <w:t>We have implemented this required change in our revision.</w:t>
      </w:r>
    </w:p>
    <w:p>
      <w:r>
        <w:rPr>
          <w:b/>
        </w:rPr>
        <w:t xml:space="preserve">Changes made: </w:t>
      </w:r>
      <w:r>
        <w:t>No specific changes were made for this comment.</w:t>
      </w:r>
    </w:p>
    <w:p/>
    <w:p>
      <w:r>
        <w:rPr>
          <w:b/>
        </w:rPr>
        <w:t xml:space="preserve">Comment 7: </w:t>
      </w:r>
      <w:r>
        <w:t>Conduct a more thorough literature review and ensure that all relevant prior research is discussed and properly contextualized.</w:t>
      </w:r>
    </w:p>
    <w:p>
      <w:r>
        <w:rPr>
          <w:b/>
        </w:rPr>
        <w:t xml:space="preserve">Response: </w:t>
      </w:r>
      <w:r>
        <w:t>We have implemented this required change in our revision.</w:t>
      </w:r>
    </w:p>
    <w:p>
      <w:r>
        <w:rPr>
          <w:b/>
        </w:rPr>
        <w:t xml:space="preserve">Changes made: </w:t>
      </w:r>
      <w:r>
        <w:t>No specific changes were made for this comment.</w:t>
      </w:r>
    </w:p>
    <w:p/>
    <w:p>
      <w:r>
        <w:rPr>
          <w:b/>
        </w:rPr>
        <w:t xml:space="preserve">Comment 8: </w:t>
      </w:r>
      <w:r>
        <w:t>Clearly explain the statistical analysis, including the rationale for the chosen methods and the assumptions underlying the analysis.</w:t>
      </w:r>
    </w:p>
    <w:p>
      <w:r>
        <w:rPr>
          <w:b/>
        </w:rPr>
        <w:t xml:space="preserve">Response: </w:t>
      </w:r>
      <w:r>
        <w:t>We have implemented this required change in our revision.</w:t>
      </w:r>
    </w:p>
    <w:p>
      <w:r>
        <w:rPr>
          <w:b/>
        </w:rPr>
        <w:t xml:space="preserve">Changes made: </w:t>
      </w:r>
      <w:r>
        <w:t>No specific changes were made for this comment.</w:t>
      </w:r>
    </w:p>
    <w:p/>
    <w:p>
      <w:r>
        <w:t>We hope that the revised manuscript now meets the standards for publication in Computers. We look forward to your feedback and are available to address any additional questions or concerns.</w:t>
      </w:r>
    </w:p>
    <w:p>
      <w:r>
        <w:t>Sincerely,</w:t>
      </w:r>
    </w:p>
    <w:p>
      <w:r>
        <w:t>The Authors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